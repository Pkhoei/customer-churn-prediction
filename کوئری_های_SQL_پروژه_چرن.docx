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9F" w:rsidRDefault="00E503C3" w:rsidP="00E503C3">
      <w:pPr>
        <w:pStyle w:val="Heading1"/>
        <w:bidi/>
      </w:pPr>
      <w:r>
        <w:rPr>
          <w:rFonts w:cs="Calibri"/>
          <w:rtl/>
        </w:rPr>
        <w:t>کوئری</w:t>
      </w:r>
      <w:r>
        <w:t>‌</w:t>
      </w:r>
      <w:r>
        <w:rPr>
          <w:rFonts w:cs="Calibri"/>
          <w:rtl/>
        </w:rPr>
        <w:t>های</w:t>
      </w:r>
      <w:r>
        <w:t xml:space="preserve"> SQL </w:t>
      </w:r>
      <w:r>
        <w:rPr>
          <w:rFonts w:cs="Calibri"/>
          <w:rtl/>
        </w:rPr>
        <w:t>اجراشده</w:t>
      </w:r>
      <w:r>
        <w:t xml:space="preserve"> </w:t>
      </w:r>
      <w:r>
        <w:rPr>
          <w:rFonts w:cs="Calibri"/>
          <w:rtl/>
        </w:rPr>
        <w:t>در</w:t>
      </w:r>
      <w:r>
        <w:t xml:space="preserve"> </w:t>
      </w:r>
      <w:r>
        <w:rPr>
          <w:rFonts w:cs="Calibri"/>
          <w:rtl/>
        </w:rPr>
        <w:t>پروژه</w:t>
      </w:r>
      <w:r>
        <w:t xml:space="preserve"> Churn</w:t>
      </w:r>
    </w:p>
    <w:p w:rsidR="005B329F" w:rsidRDefault="00E503C3" w:rsidP="00E503C3">
      <w:pPr>
        <w:pStyle w:val="Heading2"/>
        <w:bidi/>
      </w:pPr>
      <w:r>
        <w:rPr>
          <w:rFonts w:cs="Calibri"/>
          <w:rtl/>
        </w:rPr>
        <w:t>۱</w:t>
      </w:r>
      <w:r>
        <w:t xml:space="preserve">. </w:t>
      </w:r>
      <w:r>
        <w:rPr>
          <w:rFonts w:cs="Calibri"/>
          <w:rtl/>
        </w:rPr>
        <w:t>نمایش</w:t>
      </w:r>
      <w:r>
        <w:t xml:space="preserve"> </w:t>
      </w:r>
      <w:r>
        <w:rPr>
          <w:rFonts w:cs="Calibri"/>
          <w:rtl/>
        </w:rPr>
        <w:t>کل</w:t>
      </w:r>
      <w:r>
        <w:t xml:space="preserve"> </w:t>
      </w:r>
      <w:r>
        <w:rPr>
          <w:rFonts w:cs="Calibri"/>
          <w:rtl/>
        </w:rPr>
        <w:t>جدول</w:t>
      </w:r>
    </w:p>
    <w:p w:rsidR="005B329F" w:rsidRDefault="00E503C3" w:rsidP="00E503C3">
      <w:pPr>
        <w:bidi/>
      </w:pPr>
      <w:bookmarkStart w:id="0" w:name="_GoBack"/>
      <w:bookmarkEnd w:id="0"/>
      <w:r>
        <w:rPr>
          <w:rFonts w:cs="B Nazanin"/>
          <w:szCs w:val="26"/>
          <w:rtl/>
        </w:rPr>
        <w:t>این</w:t>
      </w:r>
      <w:r>
        <w:t xml:space="preserve"> </w:t>
      </w:r>
      <w:r>
        <w:rPr>
          <w:rFonts w:cs="B Nazanin"/>
          <w:szCs w:val="26"/>
          <w:rtl/>
        </w:rPr>
        <w:t>کوئری</w:t>
      </w:r>
      <w:r>
        <w:t xml:space="preserve"> </w:t>
      </w:r>
      <w:r>
        <w:rPr>
          <w:rFonts w:cs="B Nazanin"/>
          <w:szCs w:val="26"/>
          <w:rtl/>
        </w:rPr>
        <w:t>تمام</w:t>
      </w:r>
      <w:r>
        <w:t xml:space="preserve"> </w:t>
      </w:r>
      <w:r>
        <w:rPr>
          <w:rFonts w:cs="B Nazanin"/>
          <w:szCs w:val="26"/>
          <w:rtl/>
        </w:rPr>
        <w:t>ردیف</w:t>
      </w:r>
      <w:r>
        <w:t>‌</w:t>
      </w:r>
      <w:r>
        <w:rPr>
          <w:rFonts w:cs="B Nazanin"/>
          <w:szCs w:val="26"/>
          <w:rtl/>
        </w:rPr>
        <w:t>ها</w:t>
      </w:r>
      <w:r>
        <w:t xml:space="preserve"> </w:t>
      </w:r>
      <w:r>
        <w:rPr>
          <w:rFonts w:cs="B Nazanin"/>
          <w:szCs w:val="26"/>
          <w:rtl/>
        </w:rPr>
        <w:t>و</w:t>
      </w:r>
      <w:r>
        <w:t xml:space="preserve"> </w:t>
      </w:r>
      <w:r>
        <w:rPr>
          <w:rFonts w:cs="B Nazanin"/>
          <w:szCs w:val="26"/>
          <w:rtl/>
        </w:rPr>
        <w:t>ستون</w:t>
      </w:r>
      <w:r>
        <w:t>‌</w:t>
      </w:r>
      <w:r>
        <w:rPr>
          <w:rFonts w:cs="B Nazanin"/>
          <w:szCs w:val="26"/>
          <w:rtl/>
        </w:rPr>
        <w:t>های</w:t>
      </w:r>
      <w:r>
        <w:t xml:space="preserve"> </w:t>
      </w:r>
      <w:r>
        <w:rPr>
          <w:rFonts w:cs="B Nazanin"/>
          <w:szCs w:val="26"/>
          <w:rtl/>
        </w:rPr>
        <w:t>جدول</w:t>
      </w:r>
      <w:r>
        <w:t xml:space="preserve"> telco_data </w:t>
      </w:r>
      <w:r>
        <w:rPr>
          <w:rFonts w:cs="B Nazanin"/>
          <w:szCs w:val="26"/>
          <w:rtl/>
        </w:rPr>
        <w:t>را</w:t>
      </w:r>
      <w:r>
        <w:t xml:space="preserve"> </w:t>
      </w:r>
      <w:r>
        <w:rPr>
          <w:rFonts w:cs="B Nazanin"/>
          <w:szCs w:val="26"/>
          <w:rtl/>
        </w:rPr>
        <w:t>نمایش</w:t>
      </w:r>
      <w:r>
        <w:t xml:space="preserve"> </w:t>
      </w:r>
      <w:r>
        <w:rPr>
          <w:rFonts w:cs="B Nazanin"/>
          <w:szCs w:val="26"/>
          <w:rtl/>
        </w:rPr>
        <w:t>می</w:t>
      </w:r>
      <w:r>
        <w:t>‌</w:t>
      </w:r>
      <w:r>
        <w:rPr>
          <w:rFonts w:cs="B Nazanin"/>
          <w:szCs w:val="26"/>
          <w:rtl/>
        </w:rPr>
        <w:t>دهد؛</w:t>
      </w:r>
      <w:r>
        <w:t xml:space="preserve"> </w:t>
      </w:r>
      <w:r>
        <w:rPr>
          <w:rFonts w:cs="B Nazanin"/>
          <w:szCs w:val="26"/>
          <w:rtl/>
        </w:rPr>
        <w:t>مثل</w:t>
      </w:r>
      <w:r>
        <w:t xml:space="preserve"> head() </w:t>
      </w:r>
      <w:r>
        <w:rPr>
          <w:rFonts w:cs="B Nazanin"/>
          <w:szCs w:val="26"/>
          <w:rtl/>
        </w:rPr>
        <w:t>در</w:t>
      </w:r>
      <w:r>
        <w:t xml:space="preserve"> </w:t>
      </w:r>
      <w:r>
        <w:rPr>
          <w:rFonts w:cs="B Nazanin"/>
          <w:szCs w:val="26"/>
          <w:rtl/>
        </w:rPr>
        <w:t>پایتون</w:t>
      </w:r>
      <w:r>
        <w:t>.</w:t>
      </w:r>
    </w:p>
    <w:p w:rsidR="005B329F" w:rsidRDefault="00E503C3" w:rsidP="00E503C3">
      <w:pPr>
        <w:pStyle w:val="IntenseQuote"/>
        <w:bidi/>
      </w:pPr>
      <w:r>
        <w:t>SELECT * FROM telco_data;</w:t>
      </w:r>
    </w:p>
    <w:p w:rsidR="005B329F" w:rsidRDefault="00E503C3" w:rsidP="00E503C3">
      <w:pPr>
        <w:pStyle w:val="Heading2"/>
        <w:bidi/>
      </w:pPr>
      <w:r>
        <w:rPr>
          <w:rFonts w:cs="Calibri"/>
          <w:rtl/>
        </w:rPr>
        <w:t>۲</w:t>
      </w:r>
      <w:r>
        <w:t xml:space="preserve">. </w:t>
      </w:r>
      <w:r>
        <w:rPr>
          <w:rFonts w:cs="Calibri"/>
          <w:rtl/>
        </w:rPr>
        <w:t>نمایش</w:t>
      </w:r>
      <w:r>
        <w:t xml:space="preserve"> </w:t>
      </w:r>
      <w:r>
        <w:rPr>
          <w:rFonts w:cs="Calibri"/>
          <w:rtl/>
        </w:rPr>
        <w:t>فقط</w:t>
      </w:r>
      <w:r>
        <w:t xml:space="preserve"> </w:t>
      </w:r>
      <w:r>
        <w:rPr>
          <w:rFonts w:cs="Calibri"/>
          <w:rtl/>
        </w:rPr>
        <w:t>۵</w:t>
      </w:r>
      <w:r>
        <w:t xml:space="preserve"> </w:t>
      </w:r>
      <w:r>
        <w:rPr>
          <w:rFonts w:cs="Calibri"/>
          <w:rtl/>
        </w:rPr>
        <w:t>ردیف</w:t>
      </w:r>
      <w:r>
        <w:t xml:space="preserve"> </w:t>
      </w:r>
      <w:r>
        <w:rPr>
          <w:rFonts w:cs="Calibri"/>
          <w:rtl/>
        </w:rPr>
        <w:t>اول</w:t>
      </w:r>
    </w:p>
    <w:p w:rsidR="005B329F" w:rsidRDefault="00E503C3" w:rsidP="00E503C3">
      <w:pPr>
        <w:bidi/>
      </w:pPr>
      <w:r>
        <w:rPr>
          <w:rFonts w:cs="B Nazanin"/>
          <w:szCs w:val="26"/>
          <w:rtl/>
        </w:rPr>
        <w:t>برای</w:t>
      </w:r>
      <w:r>
        <w:t xml:space="preserve"> </w:t>
      </w:r>
      <w:r>
        <w:rPr>
          <w:rFonts w:cs="B Nazanin"/>
          <w:szCs w:val="26"/>
          <w:rtl/>
        </w:rPr>
        <w:t>دیدن</w:t>
      </w:r>
      <w:r>
        <w:t xml:space="preserve"> </w:t>
      </w:r>
      <w:r>
        <w:rPr>
          <w:rFonts w:cs="B Nazanin"/>
          <w:szCs w:val="26"/>
          <w:rtl/>
        </w:rPr>
        <w:t>فقط</w:t>
      </w:r>
      <w:r>
        <w:t xml:space="preserve"> </w:t>
      </w:r>
      <w:r>
        <w:rPr>
          <w:rFonts w:cs="B Nazanin"/>
          <w:szCs w:val="26"/>
          <w:rtl/>
        </w:rPr>
        <w:t>۵</w:t>
      </w:r>
      <w:r>
        <w:t xml:space="preserve"> </w:t>
      </w:r>
      <w:r>
        <w:rPr>
          <w:rFonts w:cs="B Nazanin"/>
          <w:szCs w:val="26"/>
          <w:rtl/>
        </w:rPr>
        <w:t>سطر</w:t>
      </w:r>
      <w:r>
        <w:t xml:space="preserve"> </w:t>
      </w:r>
      <w:r>
        <w:rPr>
          <w:rFonts w:cs="B Nazanin"/>
          <w:szCs w:val="26"/>
          <w:rtl/>
        </w:rPr>
        <w:t>اول</w:t>
      </w:r>
      <w:r>
        <w:t xml:space="preserve"> </w:t>
      </w:r>
      <w:r>
        <w:rPr>
          <w:rFonts w:cs="B Nazanin"/>
          <w:szCs w:val="26"/>
          <w:rtl/>
        </w:rPr>
        <w:t>جدول</w:t>
      </w:r>
      <w:r>
        <w:t xml:space="preserve"> </w:t>
      </w:r>
      <w:r>
        <w:rPr>
          <w:rFonts w:cs="B Nazanin"/>
          <w:szCs w:val="26"/>
          <w:rtl/>
        </w:rPr>
        <w:t>بدون</w:t>
      </w:r>
      <w:r>
        <w:t xml:space="preserve"> </w:t>
      </w:r>
      <w:r>
        <w:rPr>
          <w:rFonts w:cs="B Nazanin"/>
          <w:szCs w:val="26"/>
          <w:rtl/>
        </w:rPr>
        <w:t>بارگذاری</w:t>
      </w:r>
      <w:r>
        <w:t xml:space="preserve"> </w:t>
      </w:r>
      <w:r>
        <w:rPr>
          <w:rFonts w:cs="B Nazanin"/>
          <w:szCs w:val="26"/>
          <w:rtl/>
        </w:rPr>
        <w:t>همه</w:t>
      </w:r>
      <w:r>
        <w:t xml:space="preserve"> </w:t>
      </w:r>
      <w:r>
        <w:rPr>
          <w:rFonts w:cs="B Nazanin"/>
          <w:szCs w:val="26"/>
          <w:rtl/>
        </w:rPr>
        <w:t>داده</w:t>
      </w:r>
      <w:r>
        <w:t>‌</w:t>
      </w:r>
      <w:r>
        <w:rPr>
          <w:rFonts w:cs="B Nazanin"/>
          <w:szCs w:val="26"/>
          <w:rtl/>
        </w:rPr>
        <w:t>ها،</w:t>
      </w:r>
      <w:r>
        <w:t xml:space="preserve"> </w:t>
      </w:r>
      <w:r>
        <w:rPr>
          <w:rFonts w:cs="B Nazanin"/>
          <w:szCs w:val="26"/>
          <w:rtl/>
        </w:rPr>
        <w:t>از</w:t>
      </w:r>
      <w:r>
        <w:t xml:space="preserve"> </w:t>
      </w:r>
      <w:r>
        <w:t xml:space="preserve">LIMIT </w:t>
      </w:r>
      <w:r>
        <w:rPr>
          <w:rFonts w:cs="B Nazanin"/>
          <w:szCs w:val="26"/>
          <w:rtl/>
        </w:rPr>
        <w:t>استفاده</w:t>
      </w:r>
      <w:r>
        <w:t xml:space="preserve"> </w:t>
      </w:r>
      <w:r>
        <w:rPr>
          <w:rFonts w:cs="B Nazanin"/>
          <w:szCs w:val="26"/>
          <w:rtl/>
        </w:rPr>
        <w:t>می</w:t>
      </w:r>
      <w:r>
        <w:t>‌</w:t>
      </w:r>
      <w:r>
        <w:rPr>
          <w:rFonts w:cs="B Nazanin"/>
          <w:szCs w:val="26"/>
          <w:rtl/>
        </w:rPr>
        <w:t>کنیم</w:t>
      </w:r>
      <w:r>
        <w:t>.</w:t>
      </w:r>
    </w:p>
    <w:p w:rsidR="005B329F" w:rsidRDefault="00E503C3" w:rsidP="00E503C3">
      <w:pPr>
        <w:pStyle w:val="IntenseQuote"/>
        <w:bidi/>
      </w:pPr>
      <w:r>
        <w:t>SELECT * FROM telco_data LIMIT 5;</w:t>
      </w:r>
    </w:p>
    <w:p w:rsidR="005B329F" w:rsidRDefault="00E503C3" w:rsidP="00E503C3">
      <w:pPr>
        <w:pStyle w:val="Heading2"/>
        <w:bidi/>
      </w:pPr>
      <w:r>
        <w:rPr>
          <w:rFonts w:cs="Calibri"/>
          <w:rtl/>
        </w:rPr>
        <w:t>۳</w:t>
      </w:r>
      <w:r>
        <w:t xml:space="preserve">. </w:t>
      </w:r>
      <w:r>
        <w:rPr>
          <w:rFonts w:cs="Calibri"/>
          <w:rtl/>
        </w:rPr>
        <w:t>نمایش</w:t>
      </w:r>
      <w:r>
        <w:t xml:space="preserve"> </w:t>
      </w:r>
      <w:r>
        <w:rPr>
          <w:rFonts w:cs="Calibri"/>
          <w:rtl/>
        </w:rPr>
        <w:t>مشتری</w:t>
      </w:r>
      <w:r>
        <w:t>‌</w:t>
      </w:r>
      <w:r>
        <w:rPr>
          <w:rFonts w:cs="Calibri"/>
          <w:rtl/>
        </w:rPr>
        <w:t>هایی</w:t>
      </w:r>
      <w:r>
        <w:t xml:space="preserve"> </w:t>
      </w:r>
      <w:r>
        <w:rPr>
          <w:rFonts w:cs="Calibri"/>
          <w:rtl/>
        </w:rPr>
        <w:t>که</w:t>
      </w:r>
      <w:r>
        <w:t xml:space="preserve"> </w:t>
      </w:r>
      <w:r>
        <w:rPr>
          <w:rFonts w:cs="Calibri"/>
          <w:rtl/>
        </w:rPr>
        <w:t>فسخ</w:t>
      </w:r>
      <w:r>
        <w:t xml:space="preserve"> </w:t>
      </w:r>
      <w:r>
        <w:rPr>
          <w:rFonts w:cs="Calibri"/>
          <w:rtl/>
        </w:rPr>
        <w:t>کرده</w:t>
      </w:r>
      <w:r>
        <w:t>‌</w:t>
      </w:r>
      <w:r>
        <w:rPr>
          <w:rFonts w:cs="Calibri"/>
          <w:rtl/>
        </w:rPr>
        <w:t>اند</w:t>
      </w:r>
    </w:p>
    <w:p w:rsidR="005B329F" w:rsidRDefault="00E503C3" w:rsidP="00E503C3">
      <w:pPr>
        <w:bidi/>
      </w:pPr>
      <w:r>
        <w:rPr>
          <w:rFonts w:cs="B Nazanin"/>
          <w:szCs w:val="26"/>
          <w:rtl/>
        </w:rPr>
        <w:t>با</w:t>
      </w:r>
      <w:r>
        <w:t xml:space="preserve"> </w:t>
      </w:r>
      <w:r>
        <w:rPr>
          <w:rFonts w:cs="B Nazanin"/>
          <w:szCs w:val="26"/>
          <w:rtl/>
        </w:rPr>
        <w:t>استفاده</w:t>
      </w:r>
      <w:r>
        <w:t xml:space="preserve"> </w:t>
      </w:r>
      <w:r>
        <w:rPr>
          <w:rFonts w:cs="B Nazanin"/>
          <w:szCs w:val="26"/>
          <w:rtl/>
        </w:rPr>
        <w:t>از</w:t>
      </w:r>
      <w:r>
        <w:t xml:space="preserve"> WHERE </w:t>
      </w:r>
      <w:r>
        <w:rPr>
          <w:rFonts w:cs="B Nazanin"/>
          <w:szCs w:val="26"/>
          <w:rtl/>
        </w:rPr>
        <w:t>فقط</w:t>
      </w:r>
      <w:r>
        <w:t xml:space="preserve"> </w:t>
      </w:r>
      <w:r>
        <w:rPr>
          <w:rFonts w:cs="B Nazanin"/>
          <w:szCs w:val="26"/>
          <w:rtl/>
        </w:rPr>
        <w:t>ردیف</w:t>
      </w:r>
      <w:r>
        <w:t>‌</w:t>
      </w:r>
      <w:r>
        <w:rPr>
          <w:rFonts w:cs="B Nazanin"/>
          <w:szCs w:val="26"/>
          <w:rtl/>
        </w:rPr>
        <w:t>هایی</w:t>
      </w:r>
      <w:r>
        <w:t xml:space="preserve"> </w:t>
      </w:r>
      <w:r>
        <w:rPr>
          <w:rFonts w:cs="B Nazanin"/>
          <w:szCs w:val="26"/>
          <w:rtl/>
        </w:rPr>
        <w:t>را</w:t>
      </w:r>
      <w:r>
        <w:t xml:space="preserve"> </w:t>
      </w:r>
      <w:r>
        <w:rPr>
          <w:rFonts w:cs="B Nazanin"/>
          <w:szCs w:val="26"/>
          <w:rtl/>
        </w:rPr>
        <w:t>نمایش</w:t>
      </w:r>
      <w:r>
        <w:t xml:space="preserve"> </w:t>
      </w:r>
      <w:r>
        <w:rPr>
          <w:rFonts w:cs="B Nazanin"/>
          <w:szCs w:val="26"/>
          <w:rtl/>
        </w:rPr>
        <w:t>می</w:t>
      </w:r>
      <w:r>
        <w:t>‌</w:t>
      </w:r>
      <w:r>
        <w:rPr>
          <w:rFonts w:cs="B Nazanin"/>
          <w:szCs w:val="26"/>
          <w:rtl/>
        </w:rPr>
        <w:t>دهیم</w:t>
      </w:r>
      <w:r>
        <w:t xml:space="preserve"> </w:t>
      </w:r>
      <w:r>
        <w:rPr>
          <w:rFonts w:cs="B Nazanin"/>
          <w:szCs w:val="26"/>
          <w:rtl/>
        </w:rPr>
        <w:t>که</w:t>
      </w:r>
      <w:r>
        <w:t xml:space="preserve"> </w:t>
      </w:r>
      <w:r>
        <w:rPr>
          <w:rFonts w:cs="B Nazanin"/>
          <w:szCs w:val="26"/>
          <w:rtl/>
        </w:rPr>
        <w:t>ستون</w:t>
      </w:r>
      <w:r>
        <w:t xml:space="preserve"> Churn </w:t>
      </w:r>
      <w:r>
        <w:rPr>
          <w:rFonts w:cs="B Nazanin"/>
          <w:szCs w:val="26"/>
          <w:rtl/>
        </w:rPr>
        <w:t>مقدار</w:t>
      </w:r>
      <w:r>
        <w:t xml:space="preserve"> Yes </w:t>
      </w:r>
      <w:r>
        <w:rPr>
          <w:rFonts w:cs="B Nazanin"/>
          <w:szCs w:val="26"/>
          <w:rtl/>
        </w:rPr>
        <w:t>داشته</w:t>
      </w:r>
      <w:r>
        <w:t xml:space="preserve"> </w:t>
      </w:r>
      <w:r>
        <w:rPr>
          <w:rFonts w:cs="B Nazanin"/>
          <w:szCs w:val="26"/>
          <w:rtl/>
        </w:rPr>
        <w:t>باشد</w:t>
      </w:r>
      <w:r>
        <w:t xml:space="preserve"> (</w:t>
      </w:r>
      <w:r>
        <w:rPr>
          <w:rFonts w:cs="B Nazanin"/>
          <w:szCs w:val="26"/>
          <w:rtl/>
        </w:rPr>
        <w:t>فسخ</w:t>
      </w:r>
      <w:r>
        <w:t xml:space="preserve"> </w:t>
      </w:r>
      <w:r>
        <w:rPr>
          <w:rFonts w:cs="B Nazanin"/>
          <w:szCs w:val="26"/>
          <w:rtl/>
        </w:rPr>
        <w:t>کرده</w:t>
      </w:r>
      <w:r>
        <w:t>‌</w:t>
      </w:r>
      <w:r>
        <w:rPr>
          <w:rFonts w:cs="B Nazanin"/>
          <w:szCs w:val="26"/>
          <w:rtl/>
        </w:rPr>
        <w:t>اند</w:t>
      </w:r>
      <w:r>
        <w:t>).</w:t>
      </w:r>
    </w:p>
    <w:p w:rsidR="005B329F" w:rsidRDefault="00E503C3" w:rsidP="00E503C3">
      <w:pPr>
        <w:pStyle w:val="IntenseQuote"/>
        <w:bidi/>
      </w:pPr>
      <w:r>
        <w:t>SELECT customerID, gender, MonthlyCharges, Churn FROM telco_d</w:t>
      </w:r>
      <w:r>
        <w:t>ata WHERE Churn = 'Yes';</w:t>
      </w:r>
    </w:p>
    <w:p w:rsidR="005B329F" w:rsidRDefault="00E503C3" w:rsidP="00E503C3">
      <w:pPr>
        <w:pStyle w:val="Heading2"/>
        <w:bidi/>
      </w:pPr>
      <w:r>
        <w:rPr>
          <w:rFonts w:cs="Calibri"/>
          <w:rtl/>
        </w:rPr>
        <w:t>۴</w:t>
      </w:r>
      <w:r>
        <w:t xml:space="preserve">. </w:t>
      </w:r>
      <w:r>
        <w:rPr>
          <w:rFonts w:cs="Calibri"/>
          <w:rtl/>
        </w:rPr>
        <w:t>شمارش</w:t>
      </w:r>
      <w:r>
        <w:t xml:space="preserve"> </w:t>
      </w:r>
      <w:r>
        <w:rPr>
          <w:rFonts w:cs="Calibri"/>
          <w:rtl/>
        </w:rPr>
        <w:t>تعداد</w:t>
      </w:r>
      <w:r>
        <w:t xml:space="preserve"> </w:t>
      </w:r>
      <w:r>
        <w:rPr>
          <w:rFonts w:cs="Calibri"/>
          <w:rtl/>
        </w:rPr>
        <w:t>مشتری</w:t>
      </w:r>
      <w:r>
        <w:t>‌</w:t>
      </w:r>
      <w:r>
        <w:rPr>
          <w:rFonts w:cs="Calibri"/>
          <w:rtl/>
        </w:rPr>
        <w:t>هایی</w:t>
      </w:r>
      <w:r>
        <w:t xml:space="preserve"> </w:t>
      </w:r>
      <w:r>
        <w:rPr>
          <w:rFonts w:cs="Calibri"/>
          <w:rtl/>
        </w:rPr>
        <w:t>که</w:t>
      </w:r>
      <w:r>
        <w:t xml:space="preserve"> </w:t>
      </w:r>
      <w:r>
        <w:rPr>
          <w:rFonts w:cs="Calibri"/>
          <w:rtl/>
        </w:rPr>
        <w:t>فسخ</w:t>
      </w:r>
      <w:r>
        <w:t xml:space="preserve"> </w:t>
      </w:r>
      <w:r>
        <w:rPr>
          <w:rFonts w:cs="Calibri"/>
          <w:rtl/>
        </w:rPr>
        <w:t>کرده</w:t>
      </w:r>
      <w:r>
        <w:t>‌</w:t>
      </w:r>
      <w:r>
        <w:rPr>
          <w:rFonts w:cs="Calibri"/>
          <w:rtl/>
        </w:rPr>
        <w:t>اند</w:t>
      </w:r>
    </w:p>
    <w:p w:rsidR="005B329F" w:rsidRDefault="00E503C3" w:rsidP="00E503C3">
      <w:pPr>
        <w:bidi/>
      </w:pPr>
      <w:r>
        <w:rPr>
          <w:rFonts w:cs="B Nazanin"/>
          <w:szCs w:val="26"/>
          <w:rtl/>
        </w:rPr>
        <w:t>این</w:t>
      </w:r>
      <w:r>
        <w:t xml:space="preserve"> </w:t>
      </w:r>
      <w:r>
        <w:rPr>
          <w:rFonts w:cs="B Nazanin"/>
          <w:szCs w:val="26"/>
          <w:rtl/>
        </w:rPr>
        <w:t>کوئری</w:t>
      </w:r>
      <w:r>
        <w:t xml:space="preserve"> </w:t>
      </w:r>
      <w:r>
        <w:rPr>
          <w:rFonts w:cs="B Nazanin"/>
          <w:szCs w:val="26"/>
          <w:rtl/>
        </w:rPr>
        <w:t>تعداد</w:t>
      </w:r>
      <w:r>
        <w:t xml:space="preserve"> </w:t>
      </w:r>
      <w:r>
        <w:rPr>
          <w:rFonts w:cs="B Nazanin"/>
          <w:szCs w:val="26"/>
          <w:rtl/>
        </w:rPr>
        <w:t>مشتری</w:t>
      </w:r>
      <w:r>
        <w:t>‌</w:t>
      </w:r>
      <w:r>
        <w:rPr>
          <w:rFonts w:cs="B Nazanin"/>
          <w:szCs w:val="26"/>
          <w:rtl/>
        </w:rPr>
        <w:t>هایی</w:t>
      </w:r>
      <w:r>
        <w:t xml:space="preserve"> </w:t>
      </w:r>
      <w:r>
        <w:rPr>
          <w:rFonts w:cs="B Nazanin"/>
          <w:szCs w:val="26"/>
          <w:rtl/>
        </w:rPr>
        <w:t>که</w:t>
      </w:r>
      <w:r>
        <w:t xml:space="preserve"> </w:t>
      </w:r>
      <w:r>
        <w:rPr>
          <w:rFonts w:cs="B Nazanin"/>
          <w:szCs w:val="26"/>
          <w:rtl/>
        </w:rPr>
        <w:t>فسخ</w:t>
      </w:r>
      <w:r>
        <w:t xml:space="preserve"> </w:t>
      </w:r>
      <w:r>
        <w:rPr>
          <w:rFonts w:cs="B Nazanin"/>
          <w:szCs w:val="26"/>
          <w:rtl/>
        </w:rPr>
        <w:t>کرده</w:t>
      </w:r>
      <w:r>
        <w:t>‌</w:t>
      </w:r>
      <w:r>
        <w:rPr>
          <w:rFonts w:cs="B Nazanin"/>
          <w:szCs w:val="26"/>
          <w:rtl/>
        </w:rPr>
        <w:t>اند</w:t>
      </w:r>
      <w:r>
        <w:t xml:space="preserve"> </w:t>
      </w:r>
      <w:r>
        <w:rPr>
          <w:rFonts w:cs="B Nazanin"/>
          <w:szCs w:val="26"/>
          <w:rtl/>
        </w:rPr>
        <w:t>را</w:t>
      </w:r>
      <w:r>
        <w:t xml:space="preserve"> </w:t>
      </w:r>
      <w:r>
        <w:rPr>
          <w:rFonts w:cs="B Nazanin"/>
          <w:szCs w:val="26"/>
          <w:rtl/>
        </w:rPr>
        <w:t>می</w:t>
      </w:r>
      <w:r>
        <w:t>‌</w:t>
      </w:r>
      <w:r>
        <w:rPr>
          <w:rFonts w:cs="B Nazanin"/>
          <w:szCs w:val="26"/>
          <w:rtl/>
        </w:rPr>
        <w:t>شمارد</w:t>
      </w:r>
      <w:r>
        <w:t>.</w:t>
      </w:r>
    </w:p>
    <w:p w:rsidR="005B329F" w:rsidRDefault="00E503C3" w:rsidP="00E503C3">
      <w:pPr>
        <w:pStyle w:val="IntenseQuote"/>
        <w:bidi/>
      </w:pPr>
      <w:r>
        <w:t>SELECT COUNT(*) FROM telco_data WHERE Churn = 'Yes';</w:t>
      </w:r>
    </w:p>
    <w:p w:rsidR="005B329F" w:rsidRDefault="00E503C3" w:rsidP="00E503C3">
      <w:pPr>
        <w:pStyle w:val="Heading2"/>
        <w:bidi/>
      </w:pPr>
      <w:r>
        <w:rPr>
          <w:rFonts w:cs="Calibri"/>
          <w:rtl/>
        </w:rPr>
        <w:t>۵</w:t>
      </w:r>
      <w:r>
        <w:t xml:space="preserve">. </w:t>
      </w:r>
      <w:r>
        <w:rPr>
          <w:rFonts w:cs="Calibri"/>
          <w:rtl/>
        </w:rPr>
        <w:t>محاسبه</w:t>
      </w:r>
      <w:r>
        <w:t xml:space="preserve"> </w:t>
      </w:r>
      <w:r>
        <w:rPr>
          <w:rFonts w:cs="Calibri"/>
          <w:rtl/>
        </w:rPr>
        <w:t>میانگین</w:t>
      </w:r>
      <w:r>
        <w:t xml:space="preserve"> </w:t>
      </w:r>
      <w:r>
        <w:rPr>
          <w:rFonts w:cs="Calibri"/>
          <w:rtl/>
        </w:rPr>
        <w:t>مبلغ</w:t>
      </w:r>
      <w:r>
        <w:t xml:space="preserve"> </w:t>
      </w:r>
      <w:r>
        <w:rPr>
          <w:rFonts w:cs="Calibri"/>
          <w:rtl/>
        </w:rPr>
        <w:t>پرداختی</w:t>
      </w:r>
      <w:r>
        <w:t xml:space="preserve"> </w:t>
      </w:r>
      <w:r>
        <w:rPr>
          <w:rFonts w:cs="Calibri"/>
          <w:rtl/>
        </w:rPr>
        <w:t>ماهانه</w:t>
      </w:r>
    </w:p>
    <w:p w:rsidR="005B329F" w:rsidRDefault="00E503C3" w:rsidP="00E503C3">
      <w:pPr>
        <w:bidi/>
      </w:pPr>
      <w:r>
        <w:rPr>
          <w:rFonts w:cs="B Nazanin"/>
          <w:szCs w:val="26"/>
          <w:rtl/>
        </w:rPr>
        <w:t>تابع</w:t>
      </w:r>
      <w:r>
        <w:t xml:space="preserve"> AVG </w:t>
      </w:r>
      <w:r>
        <w:rPr>
          <w:rFonts w:cs="B Nazanin"/>
          <w:szCs w:val="26"/>
          <w:rtl/>
        </w:rPr>
        <w:t>میانگین</w:t>
      </w:r>
      <w:r>
        <w:t xml:space="preserve"> </w:t>
      </w:r>
      <w:r>
        <w:rPr>
          <w:rFonts w:cs="B Nazanin"/>
          <w:szCs w:val="26"/>
          <w:rtl/>
        </w:rPr>
        <w:t>مبلغ</w:t>
      </w:r>
      <w:r>
        <w:t xml:space="preserve"> </w:t>
      </w:r>
      <w:r>
        <w:rPr>
          <w:rFonts w:cs="B Nazanin"/>
          <w:szCs w:val="26"/>
          <w:rtl/>
        </w:rPr>
        <w:t>ستون</w:t>
      </w:r>
      <w:r>
        <w:t xml:space="preserve"> MonthlyCharges </w:t>
      </w:r>
      <w:r>
        <w:rPr>
          <w:rFonts w:cs="B Nazanin"/>
          <w:szCs w:val="26"/>
          <w:rtl/>
        </w:rPr>
        <w:t>را</w:t>
      </w:r>
      <w:r>
        <w:t xml:space="preserve"> </w:t>
      </w:r>
      <w:r>
        <w:rPr>
          <w:rFonts w:cs="B Nazanin"/>
          <w:szCs w:val="26"/>
          <w:rtl/>
        </w:rPr>
        <w:t>محاسبه</w:t>
      </w:r>
      <w:r>
        <w:t xml:space="preserve"> </w:t>
      </w:r>
      <w:r>
        <w:rPr>
          <w:rFonts w:cs="B Nazanin"/>
          <w:szCs w:val="26"/>
          <w:rtl/>
        </w:rPr>
        <w:t>می</w:t>
      </w:r>
      <w:r>
        <w:t>‌</w:t>
      </w:r>
      <w:r>
        <w:rPr>
          <w:rFonts w:cs="B Nazanin"/>
          <w:szCs w:val="26"/>
          <w:rtl/>
        </w:rPr>
        <w:t>کند</w:t>
      </w:r>
      <w:r>
        <w:t>.</w:t>
      </w:r>
    </w:p>
    <w:p w:rsidR="005B329F" w:rsidRDefault="00E503C3" w:rsidP="00E503C3">
      <w:pPr>
        <w:pStyle w:val="IntenseQuote"/>
        <w:bidi/>
      </w:pPr>
      <w:r>
        <w:t>SELECT AVG(MonthlyCharges) FROM telco_data;</w:t>
      </w:r>
    </w:p>
    <w:p w:rsidR="005B329F" w:rsidRDefault="00E503C3" w:rsidP="00E503C3">
      <w:pPr>
        <w:pStyle w:val="Heading2"/>
        <w:bidi/>
      </w:pPr>
      <w:r>
        <w:rPr>
          <w:rFonts w:cs="Calibri"/>
          <w:rtl/>
        </w:rPr>
        <w:t>۶</w:t>
      </w:r>
      <w:r>
        <w:t xml:space="preserve">. </w:t>
      </w:r>
      <w:r>
        <w:rPr>
          <w:rFonts w:cs="Calibri"/>
          <w:rtl/>
        </w:rPr>
        <w:t>دسته</w:t>
      </w:r>
      <w:r>
        <w:t>‌</w:t>
      </w:r>
      <w:r>
        <w:rPr>
          <w:rFonts w:cs="Calibri"/>
          <w:rtl/>
        </w:rPr>
        <w:t>بندی</w:t>
      </w:r>
      <w:r>
        <w:t xml:space="preserve"> </w:t>
      </w:r>
      <w:r>
        <w:rPr>
          <w:rFonts w:cs="Calibri"/>
          <w:rtl/>
        </w:rPr>
        <w:t>مشتری</w:t>
      </w:r>
      <w:r>
        <w:t>‌</w:t>
      </w:r>
      <w:r>
        <w:rPr>
          <w:rFonts w:cs="Calibri"/>
          <w:rtl/>
        </w:rPr>
        <w:t>ها</w:t>
      </w:r>
      <w:r>
        <w:t xml:space="preserve"> </w:t>
      </w:r>
      <w:r>
        <w:rPr>
          <w:rFonts w:cs="Calibri"/>
          <w:rtl/>
        </w:rPr>
        <w:t>بر</w:t>
      </w:r>
      <w:r>
        <w:t xml:space="preserve"> </w:t>
      </w:r>
      <w:r>
        <w:rPr>
          <w:rFonts w:cs="Calibri"/>
          <w:rtl/>
        </w:rPr>
        <w:t>اساس</w:t>
      </w:r>
      <w:r>
        <w:t xml:space="preserve"> </w:t>
      </w:r>
      <w:r>
        <w:rPr>
          <w:rFonts w:cs="Calibri"/>
          <w:rtl/>
        </w:rPr>
        <w:t>نوع</w:t>
      </w:r>
      <w:r>
        <w:t xml:space="preserve"> </w:t>
      </w:r>
      <w:r>
        <w:rPr>
          <w:rFonts w:cs="Calibri"/>
          <w:rtl/>
        </w:rPr>
        <w:t>قرارداد</w:t>
      </w:r>
    </w:p>
    <w:p w:rsidR="005B329F" w:rsidRDefault="00E503C3" w:rsidP="00E503C3">
      <w:pPr>
        <w:bidi/>
      </w:pPr>
      <w:r>
        <w:rPr>
          <w:rFonts w:cs="B Nazanin"/>
          <w:szCs w:val="26"/>
          <w:rtl/>
        </w:rPr>
        <w:t>این</w:t>
      </w:r>
      <w:r>
        <w:t xml:space="preserve"> </w:t>
      </w:r>
      <w:r>
        <w:rPr>
          <w:rFonts w:cs="B Nazanin"/>
          <w:szCs w:val="26"/>
          <w:rtl/>
        </w:rPr>
        <w:t>کوئری</w:t>
      </w:r>
      <w:r>
        <w:t xml:space="preserve"> </w:t>
      </w:r>
      <w:r>
        <w:rPr>
          <w:rFonts w:cs="B Nazanin"/>
          <w:szCs w:val="26"/>
          <w:rtl/>
        </w:rPr>
        <w:t>مشتری</w:t>
      </w:r>
      <w:r>
        <w:t>‌</w:t>
      </w:r>
      <w:r>
        <w:rPr>
          <w:rFonts w:cs="B Nazanin"/>
          <w:szCs w:val="26"/>
          <w:rtl/>
        </w:rPr>
        <w:t>ها</w:t>
      </w:r>
      <w:r>
        <w:t xml:space="preserve"> </w:t>
      </w:r>
      <w:r>
        <w:rPr>
          <w:rFonts w:cs="B Nazanin"/>
          <w:szCs w:val="26"/>
          <w:rtl/>
        </w:rPr>
        <w:t>را</w:t>
      </w:r>
      <w:r>
        <w:t xml:space="preserve"> </w:t>
      </w:r>
      <w:r>
        <w:rPr>
          <w:rFonts w:cs="B Nazanin"/>
          <w:szCs w:val="26"/>
          <w:rtl/>
        </w:rPr>
        <w:t>بر</w:t>
      </w:r>
      <w:r>
        <w:t xml:space="preserve"> </w:t>
      </w:r>
      <w:r>
        <w:rPr>
          <w:rFonts w:cs="B Nazanin"/>
          <w:szCs w:val="26"/>
          <w:rtl/>
        </w:rPr>
        <w:t>اساس</w:t>
      </w:r>
      <w:r>
        <w:t xml:space="preserve"> </w:t>
      </w:r>
      <w:r>
        <w:rPr>
          <w:rFonts w:cs="B Nazanin"/>
          <w:szCs w:val="26"/>
          <w:rtl/>
        </w:rPr>
        <w:t>ستون</w:t>
      </w:r>
      <w:r>
        <w:t xml:space="preserve"> Contract </w:t>
      </w:r>
      <w:r>
        <w:rPr>
          <w:rFonts w:cs="B Nazanin"/>
          <w:szCs w:val="26"/>
          <w:rtl/>
        </w:rPr>
        <w:t>گروه</w:t>
      </w:r>
      <w:r>
        <w:t>‌</w:t>
      </w:r>
      <w:r>
        <w:rPr>
          <w:rFonts w:cs="B Nazanin"/>
          <w:szCs w:val="26"/>
          <w:rtl/>
        </w:rPr>
        <w:t>بندی</w:t>
      </w:r>
      <w:r>
        <w:t xml:space="preserve"> </w:t>
      </w:r>
      <w:r>
        <w:rPr>
          <w:rFonts w:cs="B Nazanin"/>
          <w:szCs w:val="26"/>
          <w:rtl/>
        </w:rPr>
        <w:t>کرده</w:t>
      </w:r>
      <w:r>
        <w:t xml:space="preserve"> </w:t>
      </w:r>
      <w:r>
        <w:rPr>
          <w:rFonts w:cs="B Nazanin"/>
          <w:szCs w:val="26"/>
          <w:rtl/>
        </w:rPr>
        <w:t>و</w:t>
      </w:r>
      <w:r>
        <w:t xml:space="preserve"> </w:t>
      </w:r>
      <w:r>
        <w:rPr>
          <w:rFonts w:cs="B Nazanin"/>
          <w:szCs w:val="26"/>
          <w:rtl/>
        </w:rPr>
        <w:t>تعداد</w:t>
      </w:r>
      <w:r>
        <w:t xml:space="preserve"> </w:t>
      </w:r>
      <w:r>
        <w:rPr>
          <w:rFonts w:cs="B Nazanin"/>
          <w:szCs w:val="26"/>
          <w:rtl/>
        </w:rPr>
        <w:t>هر</w:t>
      </w:r>
      <w:r>
        <w:t xml:space="preserve"> </w:t>
      </w:r>
      <w:r>
        <w:rPr>
          <w:rFonts w:cs="B Nazanin"/>
          <w:szCs w:val="26"/>
          <w:rtl/>
        </w:rPr>
        <w:t>گروه</w:t>
      </w:r>
      <w:r>
        <w:t xml:space="preserve"> </w:t>
      </w:r>
      <w:r>
        <w:rPr>
          <w:rFonts w:cs="B Nazanin"/>
          <w:szCs w:val="26"/>
          <w:rtl/>
        </w:rPr>
        <w:t>را</w:t>
      </w:r>
      <w:r>
        <w:t xml:space="preserve"> </w:t>
      </w:r>
      <w:r>
        <w:rPr>
          <w:rFonts w:cs="B Nazanin"/>
          <w:szCs w:val="26"/>
          <w:rtl/>
        </w:rPr>
        <w:t>می</w:t>
      </w:r>
      <w:r>
        <w:t>‌</w:t>
      </w:r>
      <w:r>
        <w:rPr>
          <w:rFonts w:cs="B Nazanin"/>
          <w:szCs w:val="26"/>
          <w:rtl/>
        </w:rPr>
        <w:t>شمارد</w:t>
      </w:r>
      <w:r>
        <w:t>.</w:t>
      </w:r>
    </w:p>
    <w:p w:rsidR="005B329F" w:rsidRDefault="00E503C3" w:rsidP="00E503C3">
      <w:pPr>
        <w:pStyle w:val="IntenseQuote"/>
        <w:bidi/>
      </w:pPr>
      <w:r>
        <w:t>SELECT Contract, COUNT(*) FROM telco_data GROUP BY Contract;</w:t>
      </w:r>
    </w:p>
    <w:sectPr w:rsidR="005B3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29F"/>
    <w:rsid w:val="00AA1D8D"/>
    <w:rsid w:val="00B47730"/>
    <w:rsid w:val="00CB0664"/>
    <w:rsid w:val="00E50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4DB0D5B-2FEC-4AE0-8B57-ABAA5AD6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B Nazanin" w:eastAsia="B Nazanin" w:hAnsi="B Nazani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0A6B11-640C-4B5B-820E-13C3B9DD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Parisa Taghizade Khoei</cp:lastModifiedBy>
  <cp:revision>2</cp:revision>
  <dcterms:created xsi:type="dcterms:W3CDTF">2013-12-23T23:15:00Z</dcterms:created>
  <dcterms:modified xsi:type="dcterms:W3CDTF">2025-05-27T10:47:00Z</dcterms:modified>
  <cp:category/>
</cp:coreProperties>
</file>